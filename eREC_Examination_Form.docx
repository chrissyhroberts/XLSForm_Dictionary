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Form: eREC_Examination_Form</w:t>
      </w:r>
    </w:p>
    <w:p>
      <w:r>
        <w:t>ID: eREC_Examination_Form</w:t>
      </w:r>
    </w:p>
    <w:p>
      <w:r>
        <w:t>Version: 1.07</w:t>
      </w:r>
    </w:p>
    <w:p>
      <w:pPr>
        <w:pStyle w:val="Heading2"/>
        <w:spacing w:after="240"/>
      </w:pPr>
      <w:r>
        <w:rPr>
          <w:b/>
          <w:color w:val="000000"/>
        </w:rPr>
        <w:t>v1.07 [header_note]</w:t>
      </w:r>
      <w:r>
        <w:rPr>
          <w:i/>
          <w:color w:val="808080"/>
        </w:rPr>
        <w:t xml:space="preserve"> [header_note]</w:t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audit [audit]</w:t>
      </w:r>
      <w:r>
        <w:rPr>
          <w:i/>
          <w:color w:val="808080"/>
        </w:rPr>
        <w:t xml:space="preserve"> [audit]</w:t>
      </w:r>
    </w:p>
    <w:p>
      <w:pPr>
        <w:spacing w:after="200"/>
      </w:pPr>
      <w:r>
        <w:rPr>
          <w:i/>
        </w:rPr>
        <w:t>audit</w:t>
      </w:r>
    </w:p>
    <w:p>
      <w:pPr>
        <w:pStyle w:val="Heading2"/>
        <w:spacing w:after="240"/>
      </w:pPr>
      <w:r>
        <w:rPr>
          <w:b/>
          <w:color w:val="000000"/>
        </w:rPr>
        <w:t>form_created_timestamp</w:t>
      </w:r>
      <w:r>
        <w:rPr>
          <w:i/>
          <w:color w:val="808080"/>
        </w:rPr>
        <w:t xml:space="preserve"> [form_created_timestamp]</w:t>
      </w:r>
    </w:p>
    <w:p>
      <w:pPr>
        <w:spacing w:after="200"/>
      </w:pPr>
      <w:r>
        <w:rPr>
          <w:i/>
        </w:rPr>
        <w:t>start</w:t>
      </w:r>
    </w:p>
    <w:p>
      <w:pPr>
        <w:pStyle w:val="Heading2"/>
        <w:spacing w:after="240"/>
      </w:pPr>
      <w:r>
        <w:rPr>
          <w:b/>
          <w:color w:val="000000"/>
        </w:rPr>
        <w:t>form_created_date</w:t>
      </w:r>
      <w:r>
        <w:rPr>
          <w:i/>
          <w:color w:val="808080"/>
        </w:rPr>
        <w:t xml:space="preserve"> [form_created_date]</w:t>
      </w:r>
    </w:p>
    <w:p>
      <w:pPr>
        <w:spacing w:after="200"/>
      </w:pPr>
      <w:r>
        <w:rPr>
          <w:i/>
        </w:rPr>
        <w:t>today</w:t>
      </w:r>
    </w:p>
    <w:p>
      <w:pPr>
        <w:pStyle w:val="Heading2"/>
        <w:spacing w:after="240"/>
      </w:pPr>
      <w:r>
        <w:rPr>
          <w:b/>
          <w:color w:val="000000"/>
        </w:rPr>
        <w:t>form_finalised_timestamp</w:t>
      </w:r>
      <w:r>
        <w:rPr>
          <w:i/>
          <w:color w:val="808080"/>
        </w:rPr>
        <w:t xml:space="preserve"> [form_finalised_timestamp]</w:t>
      </w:r>
    </w:p>
    <w:p>
      <w:pPr>
        <w:spacing w:after="200"/>
      </w:pPr>
      <w:r>
        <w:rPr>
          <w:i/>
        </w:rPr>
        <w:t>end</w:t>
      </w:r>
    </w:p>
    <w:p>
      <w:pPr>
        <w:pStyle w:val="Heading2"/>
        <w:spacing w:after="240"/>
      </w:pPr>
      <w:r>
        <w:rPr>
          <w:b/>
          <w:color w:val="000000"/>
        </w:rPr>
        <w:t>Age (years) [SF0a]</w:t>
      </w:r>
      <w:r>
        <w:rPr>
          <w:i/>
          <w:color w:val="808080"/>
        </w:rPr>
        <w:t xml:space="preserve"> [SF0a]</w:t>
      </w:r>
    </w:p>
    <w:p>
      <w:pPr>
        <w:spacing w:after="200"/>
      </w:pPr>
      <w:r>
        <w:rPr>
          <w:color w:val="FF0000"/>
        </w:rPr>
        <w:t>Constraint: ${SF0a} &gt;='0' and ${SF0a} &lt;='120'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integer</w:t>
      </w:r>
    </w:p>
    <w:p>
      <w:pPr>
        <w:pStyle w:val="Heading2"/>
        <w:spacing w:after="240"/>
      </w:pPr>
      <w:r>
        <w:rPr>
          <w:b/>
          <w:color w:val="000000"/>
        </w:rPr>
        <w:t>Sex [SF0b]</w:t>
      </w:r>
      <w:r>
        <w:rPr>
          <w:i/>
          <w:color w:val="808080"/>
        </w:rPr>
        <w:t xml:space="preserve"> [SF0b]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mf</w:t>
      </w:r>
    </w:p>
    <w:p>
      <w:pPr>
        <w:pStyle w:val="ListBullet"/>
      </w:pPr>
      <w:r>
        <w:t>- Male</w:t>
      </w:r>
    </w:p>
    <w:p>
      <w:pPr>
        <w:pStyle w:val="ListBullet"/>
      </w:pPr>
      <w:r>
        <w:t>- Female</w:t>
      </w:r>
    </w:p>
    <w:p>
      <w:pPr>
        <w:pStyle w:val="Heading2"/>
        <w:spacing w:after="240"/>
      </w:pPr>
      <w:r>
        <w:rPr>
          <w:b/>
          <w:color w:val="000000"/>
        </w:rPr>
        <w:t>Education level [SF0c]</w:t>
      </w:r>
      <w:r>
        <w:rPr>
          <w:i/>
          <w:color w:val="808080"/>
        </w:rPr>
        <w:t xml:space="preserve"> [SF0c]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edu</w:t>
      </w:r>
    </w:p>
    <w:p>
      <w:pPr>
        <w:pStyle w:val="ListBullet"/>
      </w:pPr>
      <w:r>
        <w:t>- No Education</w:t>
      </w:r>
    </w:p>
    <w:p>
      <w:pPr>
        <w:pStyle w:val="ListBullet"/>
      </w:pPr>
      <w:r>
        <w:t>- Primary Education</w:t>
      </w:r>
    </w:p>
    <w:p>
      <w:pPr>
        <w:pStyle w:val="ListBullet"/>
      </w:pPr>
      <w:r>
        <w:t>- Middle School Education</w:t>
      </w:r>
    </w:p>
    <w:p>
      <w:pPr>
        <w:pStyle w:val="ListBullet"/>
      </w:pPr>
      <w:r>
        <w:t>- High School Education</w:t>
      </w:r>
    </w:p>
    <w:p>
      <w:pPr>
        <w:pStyle w:val="ListBullet"/>
      </w:pPr>
      <w:r>
        <w:t>- Further or Higher Education</w:t>
      </w:r>
    </w:p>
    <w:p>
      <w:pPr>
        <w:pStyle w:val="Heading2"/>
        <w:spacing w:after="240"/>
      </w:pPr>
      <w:r>
        <w:rPr>
          <w:b/>
          <w:color w:val="000000"/>
        </w:rPr>
        <w:t>Presents with distance correction [SF2b]</w:t>
      </w:r>
      <w:r>
        <w:rPr>
          <w:i/>
          <w:color w:val="808080"/>
        </w:rPr>
        <w:t xml:space="preserve"> [SF2b]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>Presents with near vision correction [SF2c]</w:t>
      </w:r>
      <w:r>
        <w:rPr>
          <w:i/>
          <w:color w:val="808080"/>
        </w:rPr>
        <w:t xml:space="preserve"> [SF2c]</w:t>
      </w:r>
    </w:p>
    <w:p>
      <w:pPr>
        <w:spacing w:after="200"/>
      </w:pPr>
      <w:r>
        <w:rPr>
          <w:color w:val="0000FF"/>
        </w:rPr>
        <w:t>Relevant: Age (years)&gt;=35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>Have you ever had laser surgery or other surgery to replace glasses or contact lenses? [SF1a]</w:t>
      </w:r>
      <w:r>
        <w:rPr>
          <w:i/>
          <w:color w:val="808080"/>
        </w:rPr>
        <w:t xml:space="preserve"> [SF1a]</w:t>
      </w:r>
    </w:p>
    <w:p>
      <w:pPr>
        <w:spacing w:after="200"/>
      </w:pPr>
      <w:r>
        <w:rPr>
          <w:color w:val="0000FF"/>
        </w:rPr>
        <w:t>Relevant: Age (years)&gt;=18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>How long ago did you have surgery to replace glasses or contact lenses? [SF1b]</w:t>
      </w:r>
      <w:r>
        <w:rPr>
          <w:i/>
          <w:color w:val="808080"/>
        </w:rPr>
        <w:t xml:space="preserve"> [SF1b]</w:t>
      </w:r>
    </w:p>
    <w:p>
      <w:pPr>
        <w:spacing w:after="200"/>
      </w:pPr>
      <w:r>
        <w:rPr>
          <w:color w:val="008000"/>
        </w:rPr>
        <w:t>Hint: Years</w:t>
      </w:r>
    </w:p>
    <w:p>
      <w:pPr>
        <w:spacing w:after="200"/>
      </w:pPr>
      <w:r>
        <w:rPr>
          <w:color w:val="0000FF"/>
        </w:rPr>
        <w:t>Relevant: Have you ever had laser surgery or other surgery to replace glasses or contact lenses? ='yes'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surgery_years</w:t>
      </w:r>
    </w:p>
    <w:p>
      <w:pPr>
        <w:pStyle w:val="ListBullet"/>
      </w:pPr>
      <w:r>
        <w:t>- 0 - 5 Years</w:t>
      </w:r>
    </w:p>
    <w:p>
      <w:pPr>
        <w:pStyle w:val="ListBullet"/>
      </w:pPr>
      <w:r>
        <w:t>- 6 - 10 Years</w:t>
      </w:r>
    </w:p>
    <w:p>
      <w:pPr>
        <w:pStyle w:val="ListBullet"/>
      </w:pPr>
      <w:r>
        <w:t>- 11 - 15 Years</w:t>
      </w:r>
    </w:p>
    <w:p>
      <w:pPr>
        <w:pStyle w:val="ListBullet"/>
      </w:pPr>
      <w:r>
        <w:t>- 16 - 20 Years</w:t>
      </w:r>
    </w:p>
    <w:p>
      <w:pPr>
        <w:pStyle w:val="ListBullet"/>
      </w:pPr>
      <w:r>
        <w:t>- 21+ Years</w:t>
      </w:r>
    </w:p>
    <w:p>
      <w:pPr>
        <w:pStyle w:val="Heading2"/>
        <w:spacing w:after="240"/>
      </w:pPr>
      <w:r>
        <w:rPr>
          <w:b/>
          <w:color w:val="000000"/>
        </w:rPr>
        <w:t>person_info</w:t>
      </w:r>
      <w:r>
        <w:rPr>
          <w:i/>
          <w:color w:val="808080"/>
        </w:rPr>
        <w:t xml:space="preserve"> [person_info]</w:t>
      </w:r>
    </w:p>
    <w:p>
      <w:pPr>
        <w:spacing w:after="200"/>
      </w:pPr>
      <w:r>
        <w:rPr>
          <w:i/>
        </w:rPr>
        <w:t>end group</w:t>
      </w:r>
    </w:p>
    <w:p>
      <w:pPr>
        <w:pStyle w:val="Heading2"/>
        <w:spacing w:after="240"/>
      </w:pPr>
      <w:r>
        <w:rPr>
          <w:b/>
          <w:color w:val="000000"/>
        </w:rPr>
        <w:t>Information about the place [person_location]</w:t>
      </w:r>
      <w:r>
        <w:rPr>
          <w:i/>
          <w:color w:val="808080"/>
        </w:rPr>
        <w:t xml:space="preserve"> [person_location]</w:t>
      </w:r>
    </w:p>
    <w:p>
      <w:pPr>
        <w:spacing w:after="200"/>
      </w:pPr>
      <w:r>
        <w:rPr>
          <w:i/>
        </w:rPr>
        <w:t>begin group</w:t>
      </w:r>
    </w:p>
    <w:p>
      <w:pPr>
        <w:pStyle w:val="Heading2"/>
        <w:spacing w:after="240"/>
      </w:pPr>
      <w:r>
        <w:rPr>
          <w:b/>
          <w:color w:val="000000"/>
        </w:rPr>
        <w:t>What Country are you in?  [country]</w:t>
      </w:r>
      <w:r>
        <w:rPr>
          <w:i/>
          <w:color w:val="808080"/>
        </w:rPr>
        <w:t xml:space="preserve"> [country]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countries</w:t>
      </w:r>
    </w:p>
    <w:p>
      <w:pPr>
        <w:pStyle w:val="ListBullet"/>
      </w:pPr>
      <w:r>
        <w:t>- Ethiopia</w:t>
      </w:r>
    </w:p>
    <w:p>
      <w:pPr>
        <w:pStyle w:val="ListBullet"/>
      </w:pPr>
      <w:r>
        <w:t>- Nigeria</w:t>
      </w:r>
    </w:p>
    <w:p>
      <w:pPr>
        <w:pStyle w:val="Heading2"/>
        <w:spacing w:after="240"/>
      </w:pPr>
      <w:r>
        <w:rPr>
          <w:b/>
          <w:color w:val="000000"/>
        </w:rPr>
        <w:t>What cluster are you studying?  [cluster]</w:t>
      </w:r>
      <w:r>
        <w:rPr>
          <w:i/>
          <w:color w:val="808080"/>
        </w:rPr>
        <w:t xml:space="preserve"> [cluster]</w:t>
      </w:r>
    </w:p>
    <w:p>
      <w:pPr>
        <w:spacing w:after="200"/>
      </w:pPr>
      <w:r>
        <w:rPr>
          <w:color w:val="FFA500"/>
        </w:rPr>
        <w:t>Required: yes</w:t>
      </w:r>
    </w:p>
    <w:p>
      <w:pPr>
        <w:spacing w:after="200"/>
      </w:pPr>
      <w:r>
        <w:rPr>
          <w:i/>
        </w:rPr>
        <w:t>select_one clusters</w:t>
      </w:r>
    </w:p>
    <w:p>
      <w:pPr>
        <w:pStyle w:val="ListBullet"/>
      </w:pPr>
      <w:r>
        <w:t>- 001 qaxanaa 23 ffaa</w:t>
      </w:r>
    </w:p>
    <w:p>
      <w:pPr>
        <w:pStyle w:val="ListBullet"/>
      </w:pPr>
      <w:r>
        <w:t>- 002 qaxanaa 29 ffaa</w:t>
      </w:r>
    </w:p>
    <w:p>
      <w:pPr>
        <w:pStyle w:val="ListBullet"/>
      </w:pPr>
      <w:r>
        <w:t>- 003 qaxanaa 54 ffaa</w:t>
      </w:r>
    </w:p>
    <w:p>
      <w:pPr>
        <w:pStyle w:val="ListBullet"/>
      </w:pPr>
      <w:r>
        <w:t>- 004 qaxanaa 85 ffaa</w:t>
      </w:r>
    </w:p>
    <w:p>
      <w:pPr>
        <w:pStyle w:val="ListBullet"/>
      </w:pPr>
      <w:r>
        <w:t>- 005 Garee 12 ffaa</w:t>
      </w:r>
    </w:p>
    <w:p>
      <w:pPr>
        <w:pStyle w:val="ListBullet"/>
      </w:pPr>
      <w:r>
        <w:t>- 006 Areda Seeqaa</w:t>
      </w:r>
    </w:p>
    <w:p>
      <w:pPr>
        <w:pStyle w:val="ListBullet"/>
      </w:pPr>
      <w:r>
        <w:t>- 007 Walensu Qersa</w:t>
      </w:r>
    </w:p>
    <w:p>
      <w:pPr>
        <w:pStyle w:val="ListBullet"/>
      </w:pPr>
      <w:r>
        <w:t>- 008 Fayee Shuumii</w:t>
      </w:r>
    </w:p>
    <w:p>
      <w:pPr>
        <w:pStyle w:val="ListBullet"/>
      </w:pPr>
      <w:r>
        <w:t>- 009 Z. XiyoGare1</w:t>
      </w:r>
    </w:p>
    <w:p>
      <w:pPr>
        <w:pStyle w:val="ListBullet"/>
      </w:pPr>
      <w:r>
        <w:t>- 010 Roge Nanno birbaa</w:t>
      </w:r>
    </w:p>
    <w:p>
      <w:pPr>
        <w:pStyle w:val="ListBullet"/>
      </w:pPr>
      <w:r>
        <w:t>- 011 Moolee Siree</w:t>
      </w:r>
    </w:p>
    <w:p>
      <w:pPr>
        <w:pStyle w:val="ListBullet"/>
      </w:pPr>
      <w:r>
        <w:t>- 012 Dogee Marsaa</w:t>
      </w:r>
    </w:p>
    <w:p>
      <w:pPr>
        <w:pStyle w:val="ListBullet"/>
      </w:pPr>
      <w:r>
        <w:t>- 013 Garee 10</w:t>
      </w:r>
    </w:p>
    <w:p>
      <w:pPr>
        <w:pStyle w:val="ListBullet"/>
      </w:pPr>
      <w:r>
        <w:t>- 014 Garee 9</w:t>
      </w:r>
    </w:p>
    <w:p>
      <w:pPr>
        <w:pStyle w:val="ListBullet"/>
      </w:pPr>
      <w:r>
        <w:t>- 015 Garee 4</w:t>
      </w:r>
    </w:p>
    <w:p>
      <w:pPr>
        <w:pStyle w:val="ListBullet"/>
      </w:pPr>
      <w:r>
        <w:t>- 016 Garee 4</w:t>
      </w:r>
    </w:p>
    <w:p>
      <w:pPr>
        <w:pStyle w:val="ListBullet"/>
      </w:pPr>
      <w:r>
        <w:t>- 017 Garee 5</w:t>
      </w:r>
    </w:p>
    <w:p>
      <w:pPr>
        <w:pStyle w:val="ListBullet"/>
      </w:pPr>
      <w:r>
        <w:t>- 018 Gicii</w:t>
      </w:r>
    </w:p>
    <w:p>
      <w:pPr>
        <w:pStyle w:val="ListBullet"/>
      </w:pPr>
      <w:r>
        <w:t>- 019 Warika</w:t>
      </w:r>
    </w:p>
    <w:p>
      <w:pPr>
        <w:pStyle w:val="ListBullet"/>
      </w:pPr>
      <w:r>
        <w:t>- 020 Aambaltaa</w:t>
      </w:r>
    </w:p>
    <w:p>
      <w:pPr>
        <w:pStyle w:val="ListBullet"/>
      </w:pPr>
      <w:r>
        <w:t>- 021 Tsehay</w:t>
      </w:r>
    </w:p>
    <w:p>
      <w:pPr>
        <w:pStyle w:val="ListBullet"/>
      </w:pPr>
      <w:r>
        <w:t>- 022 H/Safaraa</w:t>
      </w:r>
    </w:p>
    <w:p>
      <w:pPr>
        <w:pStyle w:val="ListBullet"/>
      </w:pPr>
      <w:r>
        <w:t>- 023 Caalii</w:t>
      </w:r>
    </w:p>
    <w:p>
      <w:pPr>
        <w:pStyle w:val="ListBullet"/>
      </w:pPr>
      <w:r>
        <w:t>- 024 Warqii Siidaa</w:t>
      </w:r>
    </w:p>
    <w:p>
      <w:pPr>
        <w:pStyle w:val="ListBullet"/>
      </w:pPr>
      <w:r>
        <w:t>- 025 Bole Awara</w:t>
      </w:r>
    </w:p>
    <w:p>
      <w:pPr>
        <w:pStyle w:val="ListBullet"/>
      </w:pPr>
      <w:r>
        <w:t>- 026 Qaxanaa 26</w:t>
      </w:r>
    </w:p>
    <w:p>
      <w:pPr>
        <w:pStyle w:val="ListBullet"/>
      </w:pPr>
      <w:r>
        <w:t>- 027 Qaxanaa 57</w:t>
      </w:r>
    </w:p>
    <w:p>
      <w:pPr>
        <w:pStyle w:val="ListBullet"/>
      </w:pPr>
      <w:r>
        <w:t>- 028 camp P</w:t>
      </w:r>
    </w:p>
    <w:p>
      <w:pPr>
        <w:pStyle w:val="ListBullet"/>
      </w:pPr>
      <w:r>
        <w:t>- 029 Qaxnaa 31</w:t>
      </w:r>
    </w:p>
    <w:p>
      <w:pPr>
        <w:pStyle w:val="ListBullet"/>
      </w:pPr>
      <w:r>
        <w:t>- 030 Dhalee Baachaa</w:t>
      </w:r>
    </w:p>
    <w:p>
      <w:pPr>
        <w:pStyle w:val="ListBullet"/>
      </w:pPr>
      <w:r>
        <w:t>- 151 Luccaa 1 ffaa</w:t>
      </w:r>
    </w:p>
    <w:p>
      <w:pPr>
        <w:pStyle w:val="ListBullet"/>
      </w:pPr>
      <w:r>
        <w:t>- 152 Garbii 1 ffaa</w:t>
      </w:r>
    </w:p>
    <w:p>
      <w:pPr>
        <w:pStyle w:val="ListBullet"/>
      </w:pPr>
      <w:r>
        <w:t>- 153 Roggee</w:t>
      </w:r>
    </w:p>
    <w:p>
      <w:pPr>
        <w:pStyle w:val="ListBullet"/>
      </w:pPr>
      <w:r>
        <w:t>- 154 Geergoo</w:t>
      </w:r>
    </w:p>
    <w:p>
      <w:pPr>
        <w:pStyle w:val="ListBullet"/>
      </w:pPr>
      <w:r>
        <w:t>- 155 Haroo Kaasayee</w:t>
      </w:r>
    </w:p>
    <w:p>
      <w:pPr>
        <w:pStyle w:val="ListBullet"/>
      </w:pPr>
      <w:r>
        <w:t>- 156 Mojee</w:t>
      </w:r>
    </w:p>
    <w:p>
      <w:pPr>
        <w:pStyle w:val="ListBullet"/>
      </w:pPr>
      <w:r>
        <w:t>- 157 Garee 3 ffaa</w:t>
      </w:r>
    </w:p>
    <w:p>
      <w:pPr>
        <w:pStyle w:val="ListBullet"/>
      </w:pPr>
      <w:r>
        <w:t>- 158 Garee 7 ffaa</w:t>
      </w:r>
    </w:p>
    <w:p>
      <w:pPr>
        <w:pStyle w:val="ListBullet"/>
      </w:pPr>
      <w:r>
        <w:t>- 159 Goda Garbaa</w:t>
      </w:r>
    </w:p>
    <w:p>
      <w:pPr>
        <w:pStyle w:val="ListBullet"/>
      </w:pPr>
      <w:r>
        <w:t>- 160 Gindabali</w:t>
      </w:r>
    </w:p>
    <w:p>
      <w:pPr>
        <w:pStyle w:val="ListBullet"/>
      </w:pPr>
      <w:r>
        <w:t>- 161 Duuba Dansee</w:t>
      </w:r>
    </w:p>
    <w:p>
      <w:pPr>
        <w:pStyle w:val="ListBullet"/>
      </w:pPr>
      <w:r>
        <w:t>- 162 Garee 4ffaa</w:t>
      </w:r>
    </w:p>
    <w:p>
      <w:pPr>
        <w:pStyle w:val="ListBullet"/>
      </w:pPr>
      <w:r>
        <w:t>- 163 Ganda Ballii</w:t>
      </w:r>
    </w:p>
    <w:p>
      <w:pPr>
        <w:pStyle w:val="ListBullet"/>
      </w:pPr>
      <w:r>
        <w:t>- 164 Haroo Gonffaa</w:t>
      </w:r>
    </w:p>
    <w:p>
      <w:pPr>
        <w:pStyle w:val="ListBullet"/>
      </w:pPr>
      <w:r>
        <w:t>- 165 Dhangaggoo</w:t>
      </w:r>
    </w:p>
    <w:p>
      <w:pPr>
        <w:pStyle w:val="ListBullet"/>
      </w:pPr>
      <w:r>
        <w:t>- 166 Dubbataa</w:t>
      </w:r>
    </w:p>
    <w:p>
      <w:pPr>
        <w:pStyle w:val="ListBullet"/>
      </w:pPr>
      <w:r>
        <w:t>- 167 Dildila</w:t>
      </w:r>
    </w:p>
    <w:p>
      <w:pPr>
        <w:pStyle w:val="ListBullet"/>
      </w:pPr>
      <w:r>
        <w:t>- 168 Biiftuu Ganamaa</w:t>
      </w:r>
    </w:p>
    <w:p>
      <w:pPr>
        <w:pStyle w:val="ListBullet"/>
      </w:pPr>
      <w:r>
        <w:t>- 169 Tamsa'aa Awaash</w:t>
      </w:r>
    </w:p>
    <w:p>
      <w:pPr>
        <w:pStyle w:val="ListBullet"/>
      </w:pPr>
      <w:r>
        <w:t>- 170 Odaa Qeerensaa</w:t>
      </w:r>
    </w:p>
    <w:p>
      <w:pPr>
        <w:pStyle w:val="ListBullet"/>
      </w:pPr>
      <w:r>
        <w:t>- 171 Tattafoo Barii</w:t>
      </w:r>
    </w:p>
    <w:p>
      <w:pPr>
        <w:pStyle w:val="ListBullet"/>
      </w:pPr>
      <w:r>
        <w:t>- 172 Seelaa 2 ffaa</w:t>
      </w:r>
    </w:p>
    <w:p>
      <w:pPr>
        <w:pStyle w:val="ListBullet"/>
      </w:pPr>
      <w:r>
        <w:t>- 173 Qiriboo</w:t>
      </w:r>
    </w:p>
    <w:p>
      <w:pPr>
        <w:pStyle w:val="ListBullet"/>
      </w:pPr>
      <w:r>
        <w:t>- 174 Dubbataa 2 ffaa</w:t>
      </w:r>
    </w:p>
    <w:p>
      <w:pPr>
        <w:pStyle w:val="ListBullet"/>
      </w:pPr>
      <w:r>
        <w:t>- 175 Qobboo Godaa 2 ffaa</w:t>
      </w:r>
    </w:p>
    <w:p>
      <w:pPr>
        <w:pStyle w:val="ListBullet"/>
      </w:pPr>
      <w:r>
        <w:t>- 176 Kiisiii</w:t>
      </w:r>
    </w:p>
    <w:p>
      <w:pPr>
        <w:pStyle w:val="ListBullet"/>
      </w:pPr>
      <w:r>
        <w:t>- 177 Cariii</w:t>
      </w:r>
    </w:p>
    <w:p>
      <w:pPr>
        <w:pStyle w:val="ListBullet"/>
      </w:pPr>
      <w:r>
        <w:t>- 178 Cirrii 4ffaa</w:t>
      </w:r>
    </w:p>
    <w:p>
      <w:pPr>
        <w:pStyle w:val="ListBullet"/>
      </w:pPr>
      <w:r>
        <w:t>- 179 Cirrii 8 ffaa</w:t>
      </w:r>
    </w:p>
    <w:p>
      <w:pPr>
        <w:pStyle w:val="ListBullet"/>
      </w:pPr>
      <w:r>
        <w:t>- 180 Doddotas 2 ffaa</w:t>
      </w:r>
    </w:p>
    <w:p>
      <w:pPr>
        <w:pStyle w:val="ListBullet"/>
      </w:pPr>
      <w:r>
        <w:t>- 001 KAFIN HAUSA</w:t>
      </w:r>
    </w:p>
    <w:p>
      <w:pPr>
        <w:pStyle w:val="ListBullet"/>
      </w:pPr>
      <w:r>
        <w:t>- 002 KAFIN HAUSA</w:t>
      </w:r>
    </w:p>
    <w:p>
      <w:pPr>
        <w:pStyle w:val="ListBullet"/>
      </w:pPr>
      <w:r>
        <w:t>- 003 KAFIN HAUSA</w:t>
      </w:r>
    </w:p>
    <w:p>
      <w:pPr>
        <w:pStyle w:val="ListBullet"/>
      </w:pPr>
      <w:r>
        <w:t>- 004 ZAGO KURA CGARI</w:t>
      </w:r>
    </w:p>
    <w:p>
      <w:pPr>
        <w:pStyle w:val="ListBullet"/>
      </w:pPr>
      <w:r>
        <w:t>- 005 HAGO CGARI</w:t>
      </w:r>
    </w:p>
    <w:p>
      <w:pPr>
        <w:pStyle w:val="ListBullet"/>
      </w:pPr>
      <w:r>
        <w:t>- 006 AGURAN GALADIMA</w:t>
      </w:r>
    </w:p>
    <w:p>
      <w:pPr>
        <w:pStyle w:val="ListBullet"/>
      </w:pPr>
      <w:r>
        <w:t>- 007 TAGE</w:t>
      </w:r>
    </w:p>
    <w:p>
      <w:pPr>
        <w:pStyle w:val="ListBullet"/>
      </w:pPr>
      <w:r>
        <w:t>- 008 KOFAR FADA BALANGU</w:t>
      </w:r>
    </w:p>
    <w:p>
      <w:pPr>
        <w:pStyle w:val="ListBullet"/>
      </w:pPr>
      <w:r>
        <w:t>- 009 MASASSAJI</w:t>
      </w:r>
    </w:p>
    <w:p>
      <w:pPr>
        <w:pStyle w:val="ListBullet"/>
      </w:pPr>
      <w:r>
        <w:t>- 010 LIMAWA</w:t>
      </w:r>
    </w:p>
    <w:p>
      <w:pPr>
        <w:pStyle w:val="ListBullet"/>
      </w:pPr>
      <w:r>
        <w:t>- 011 KWATALO A</w:t>
      </w:r>
    </w:p>
    <w:p>
      <w:pPr>
        <w:pStyle w:val="ListBullet"/>
      </w:pPr>
      <w:r>
        <w:t>- 012 KAUYIKAN WAZIRI</w:t>
      </w:r>
    </w:p>
    <w:p>
      <w:pPr>
        <w:pStyle w:val="ListBullet"/>
      </w:pPr>
      <w:r>
        <w:t>- 013 YOLA MUSA</w:t>
      </w:r>
    </w:p>
    <w:p>
      <w:pPr>
        <w:pStyle w:val="ListBullet"/>
      </w:pPr>
      <w:r>
        <w:t>- 014 MEZAN GARI</w:t>
      </w:r>
    </w:p>
    <w:p>
      <w:pPr>
        <w:pStyle w:val="ListBullet"/>
      </w:pPr>
      <w:r>
        <w:t>- 015 GAFAYA CGARI</w:t>
      </w:r>
    </w:p>
    <w:p>
      <w:pPr>
        <w:pStyle w:val="ListBullet"/>
      </w:pPr>
      <w:r>
        <w:t>- 016 AKURYA</w:t>
      </w:r>
    </w:p>
    <w:p>
      <w:pPr>
        <w:pStyle w:val="ListBullet"/>
      </w:pPr>
      <w:r>
        <w:t>- 017 KADUGUR</w:t>
      </w:r>
    </w:p>
    <w:p>
      <w:pPr>
        <w:pStyle w:val="ListBullet"/>
      </w:pPr>
      <w:r>
        <w:t>- 018 WAYAK</w:t>
      </w:r>
    </w:p>
    <w:p>
      <w:pPr>
        <w:pStyle w:val="ListBullet"/>
      </w:pPr>
      <w:r>
        <w:t>- 019 BARA DUWA</w:t>
      </w:r>
    </w:p>
    <w:p>
      <w:pPr>
        <w:pStyle w:val="ListBullet"/>
      </w:pPr>
      <w:r>
        <w:t>- 020 MARAWA</w:t>
      </w:r>
    </w:p>
    <w:p>
      <w:pPr>
        <w:pStyle w:val="ListBullet"/>
      </w:pPr>
      <w:r>
        <w:t>- 021 BARAWA HADA GWAIGWAI</w:t>
      </w:r>
    </w:p>
    <w:p>
      <w:pPr>
        <w:pStyle w:val="ListBullet"/>
      </w:pPr>
      <w:r>
        <w:t>- 022 GARIN HARDO</w:t>
      </w:r>
    </w:p>
    <w:p>
      <w:pPr>
        <w:pStyle w:val="ListBullet"/>
      </w:pPr>
      <w:r>
        <w:t>- 023 UNG KYARI</w:t>
      </w:r>
    </w:p>
    <w:p>
      <w:pPr>
        <w:pStyle w:val="ListBullet"/>
      </w:pPr>
      <w:r>
        <w:t>- 024 WALAWA</w:t>
      </w:r>
    </w:p>
    <w:p>
      <w:pPr>
        <w:pStyle w:val="ListBullet"/>
      </w:pPr>
      <w:r>
        <w:t>- 025 MATAKUWA</w:t>
      </w:r>
    </w:p>
    <w:p>
      <w:pPr>
        <w:pStyle w:val="ListBullet"/>
      </w:pPr>
      <w:r>
        <w:t>- 026 GALDIMARI</w:t>
      </w:r>
    </w:p>
    <w:p>
      <w:pPr>
        <w:pStyle w:val="ListBullet"/>
      </w:pPr>
      <w:r>
        <w:t>- 027 DULAMA</w:t>
      </w:r>
    </w:p>
    <w:p>
      <w:pPr>
        <w:pStyle w:val="ListBullet"/>
      </w:pPr>
      <w:r>
        <w:t>- 028 GABARI</w:t>
      </w:r>
    </w:p>
    <w:p>
      <w:pPr>
        <w:pStyle w:val="ListBullet"/>
      </w:pPr>
      <w:r>
        <w:t>- 029 MALAMAWA I</w:t>
      </w:r>
    </w:p>
    <w:p>
      <w:pPr>
        <w:pStyle w:val="ListBullet"/>
      </w:pPr>
      <w:r>
        <w:t>- 030 DOSA</w:t>
      </w:r>
    </w:p>
    <w:p>
      <w:pPr>
        <w:pStyle w:val="ListBullet"/>
      </w:pPr>
      <w:r>
        <w:t>- 031 KAUGAMA</w:t>
      </w:r>
    </w:p>
    <w:p>
      <w:pPr>
        <w:pStyle w:val="ListBullet"/>
      </w:pPr>
      <w:r>
        <w:t>- 032 KAUGAMA</w:t>
      </w:r>
    </w:p>
    <w:p>
      <w:pPr>
        <w:pStyle w:val="ListBullet"/>
      </w:pPr>
      <w:r>
        <w:t>- 033 KAUGAMA</w:t>
      </w:r>
    </w:p>
    <w:p>
      <w:pPr>
        <w:pStyle w:val="ListBullet"/>
      </w:pPr>
      <w:r>
        <w:t>- 034 DAKAYAWA</w:t>
      </w:r>
    </w:p>
    <w:p>
      <w:pPr>
        <w:pStyle w:val="ListBullet"/>
      </w:pPr>
      <w:r>
        <w:t>- 035 DAKAYAWA</w:t>
      </w:r>
    </w:p>
    <w:p>
      <w:pPr>
        <w:pStyle w:val="ListBullet"/>
      </w:pPr>
      <w:r>
        <w:t>- 036 YANLEMAN TIJJANAI</w:t>
      </w:r>
    </w:p>
    <w:p>
      <w:pPr>
        <w:pStyle w:val="ListBullet"/>
      </w:pPr>
      <w:r>
        <w:t>- 037 UNG JIBRIN</w:t>
      </w:r>
    </w:p>
    <w:p>
      <w:pPr>
        <w:pStyle w:val="ListBullet"/>
      </w:pPr>
      <w:r>
        <w:t>- 038 YALO CIKIN GARI</w:t>
      </w:r>
    </w:p>
    <w:p>
      <w:pPr>
        <w:pStyle w:val="ListBullet"/>
      </w:pPr>
      <w:r>
        <w:t>- 039 HADIN UNGUWA</w:t>
      </w:r>
    </w:p>
    <w:p>
      <w:pPr>
        <w:pStyle w:val="ListBullet"/>
      </w:pPr>
      <w:r>
        <w:t>- 040 TURMI</w:t>
      </w:r>
    </w:p>
    <w:p>
      <w:pPr>
        <w:pStyle w:val="ListBullet"/>
      </w:pPr>
      <w:r>
        <w:t>- 041 GARAN GARI</w:t>
      </w:r>
    </w:p>
    <w:p>
      <w:pPr>
        <w:pStyle w:val="ListBullet"/>
      </w:pPr>
      <w:r>
        <w:t>- 042 AGIM ARKI</w:t>
      </w:r>
    </w:p>
    <w:p>
      <w:pPr>
        <w:pStyle w:val="ListBullet"/>
      </w:pPr>
      <w:r>
        <w:t>- 043 DABUWARAN CIKIN GARI</w:t>
      </w:r>
    </w:p>
    <w:p>
      <w:pPr>
        <w:pStyle w:val="ListBullet"/>
      </w:pPr>
      <w:r>
        <w:t>- 044 BULTUWA</w:t>
      </w:r>
    </w:p>
    <w:p>
      <w:pPr>
        <w:pStyle w:val="ListBullet"/>
      </w:pPr>
      <w:r>
        <w:t>- 045 TOSARAWAN MALAMA ARKI</w:t>
      </w:r>
    </w:p>
    <w:p>
      <w:pPr>
        <w:pStyle w:val="ListBullet"/>
      </w:pPr>
      <w:r>
        <w:t>- 046 GARUNWAY</w:t>
      </w:r>
    </w:p>
    <w:p>
      <w:pPr>
        <w:pStyle w:val="ListBullet"/>
      </w:pPr>
      <w:r>
        <w:t>- 047 MAI JAMAA ALI</w:t>
      </w:r>
    </w:p>
    <w:p>
      <w:pPr>
        <w:pStyle w:val="ListBullet"/>
      </w:pPr>
      <w:r>
        <w:t>- 048 KUKA KWANCE</w:t>
      </w:r>
    </w:p>
    <w:p>
      <w:pPr>
        <w:pStyle w:val="ListBullet"/>
      </w:pPr>
      <w:r>
        <w:t>- 049 GANGARA I</w:t>
      </w:r>
    </w:p>
    <w:p>
      <w:pPr>
        <w:pStyle w:val="ListBullet"/>
      </w:pPr>
      <w:r>
        <w:t>- 050 JAMAAR LIMAWA</w:t>
      </w:r>
    </w:p>
    <w:p>
      <w:pPr>
        <w:pStyle w:val="ListBullet"/>
      </w:pPr>
      <w:r>
        <w:t>- 051 KAIKA</w:t>
      </w:r>
    </w:p>
    <w:p>
      <w:pPr>
        <w:pStyle w:val="ListBullet"/>
      </w:pPr>
      <w:r>
        <w:t>- 052 KAIKA</w:t>
      </w:r>
    </w:p>
    <w:p>
      <w:pPr>
        <w:pStyle w:val="ListBullet"/>
      </w:pPr>
      <w:r>
        <w:t>- 053 AKURKIN ISYAKU</w:t>
      </w:r>
    </w:p>
    <w:p>
      <w:pPr>
        <w:pStyle w:val="ListBullet"/>
      </w:pPr>
      <w:r>
        <w:t>- 054 GARIN JIBO</w:t>
      </w:r>
    </w:p>
    <w:p>
      <w:pPr>
        <w:pStyle w:val="ListBullet"/>
      </w:pPr>
      <w:r>
        <w:t>- 055 TURMI FULANI</w:t>
      </w:r>
    </w:p>
    <w:p>
      <w:pPr>
        <w:pStyle w:val="ListBullet"/>
      </w:pPr>
      <w:r>
        <w:t>- 056 LEMAWA</w:t>
      </w:r>
    </w:p>
    <w:p>
      <w:pPr>
        <w:pStyle w:val="ListBullet"/>
      </w:pPr>
      <w:r>
        <w:t>- 057 ASAYAYA</w:t>
      </w:r>
    </w:p>
    <w:p>
      <w:pPr>
        <w:pStyle w:val="ListBullet"/>
      </w:pPr>
      <w:r>
        <w:t>- 058 KARUMI BABBA</w:t>
      </w:r>
    </w:p>
    <w:p>
      <w:pPr>
        <w:pStyle w:val="ListBullet"/>
      </w:pPr>
      <w:r>
        <w:t>- 059 MAI KYARI</w:t>
      </w:r>
    </w:p>
    <w:p>
      <w:pPr>
        <w:pStyle w:val="ListBullet"/>
      </w:pPr>
      <w:r>
        <w:t>- 060 FULANIN YELWA</w:t>
      </w:r>
    </w:p>
    <w:p>
      <w:pPr>
        <w:pStyle w:val="ListBullet"/>
      </w:pPr>
      <w:r>
        <w:t>- 061 HARDO AUTA</w:t>
      </w:r>
    </w:p>
    <w:p>
      <w:pPr>
        <w:pStyle w:val="ListBullet"/>
      </w:pPr>
      <w:r>
        <w:t>- 062 HARDO AUTA</w:t>
      </w:r>
    </w:p>
    <w:p>
      <w:pPr>
        <w:pStyle w:val="ListBullet"/>
      </w:pPr>
      <w:r>
        <w:t>- 063 DANZOMO</w:t>
      </w:r>
    </w:p>
    <w:p>
      <w:pPr>
        <w:pStyle w:val="ListBullet"/>
      </w:pPr>
      <w:r>
        <w:t>- 064 JIKAI</w:t>
      </w:r>
    </w:p>
    <w:p>
      <w:pPr>
        <w:pStyle w:val="ListBullet"/>
      </w:pPr>
      <w:r>
        <w:t>- 065 DANLADI</w:t>
      </w:r>
    </w:p>
    <w:p>
      <w:pPr>
        <w:pStyle w:val="ListBullet"/>
      </w:pPr>
      <w:r>
        <w:t>- 066 BABBAN SARA</w:t>
      </w:r>
    </w:p>
    <w:p>
      <w:pPr>
        <w:pStyle w:val="ListBullet"/>
      </w:pPr>
      <w:r>
        <w:t>- 067 KUKUDI BABA</w:t>
      </w:r>
    </w:p>
    <w:p>
      <w:pPr>
        <w:pStyle w:val="ListBullet"/>
      </w:pPr>
      <w:r>
        <w:t>- 068 ALBASU</w:t>
      </w:r>
    </w:p>
    <w:p>
      <w:pPr>
        <w:pStyle w:val="ListBullet"/>
      </w:pPr>
      <w:r>
        <w:t>- 069 GANGARA CIKINGARI</w:t>
      </w:r>
    </w:p>
    <w:p>
      <w:pPr>
        <w:pStyle w:val="ListBullet"/>
      </w:pPr>
      <w:r>
        <w:t>- 070 HARDO KANE</w:t>
      </w:r>
    </w:p>
    <w:p>
      <w:pPr>
        <w:pStyle w:val="ListBullet"/>
      </w:pPr>
      <w:r>
        <w:t>- 071 KARANGI</w:t>
      </w:r>
    </w:p>
    <w:p>
      <w:pPr>
        <w:pStyle w:val="ListBullet"/>
      </w:pPr>
      <w:r>
        <w:t>- 072 MAIGARI HUSAINI</w:t>
      </w:r>
    </w:p>
    <w:p>
      <w:pPr>
        <w:pStyle w:val="ListBullet"/>
      </w:pPr>
      <w:r>
        <w:t>- 073 MASAMA</w:t>
      </w:r>
    </w:p>
    <w:p>
      <w:pPr>
        <w:pStyle w:val="ListBullet"/>
      </w:pPr>
      <w:r>
        <w:t>- 074 BURMANAWA</w:t>
      </w:r>
    </w:p>
    <w:p>
      <w:pPr>
        <w:pStyle w:val="ListBullet"/>
      </w:pPr>
      <w:r>
        <w:t>- 075 DANYARDA SABUWA</w:t>
      </w:r>
    </w:p>
    <w:p>
      <w:pPr>
        <w:pStyle w:val="ListBullet"/>
      </w:pPr>
      <w:r>
        <w:t>- 076 FULANI KIRGI</w:t>
      </w:r>
    </w:p>
    <w:p>
      <w:pPr>
        <w:pStyle w:val="ListBullet"/>
      </w:pPr>
      <w:r>
        <w:t>- 077 GARIN GALADIMA</w:t>
      </w:r>
    </w:p>
    <w:p>
      <w:pPr>
        <w:pStyle w:val="ListBullet"/>
      </w:pPr>
      <w:r>
        <w:t>- 078 GAJALLE</w:t>
      </w:r>
    </w:p>
    <w:p>
      <w:pPr>
        <w:pStyle w:val="ListBullet"/>
      </w:pPr>
      <w:r>
        <w:t>- 079 DAN GWANKI TSANGAYA</w:t>
      </w:r>
    </w:p>
    <w:p>
      <w:pPr>
        <w:pStyle w:val="ListBullet"/>
      </w:pPr>
      <w:r>
        <w:t>- 080 NARGARYA</w:t>
      </w:r>
    </w:p>
    <w:p>
      <w:pPr>
        <w:pStyle w:val="ListBullet"/>
      </w:pPr>
      <w:r>
        <w:t>- 081 JAYA SANAGA</w:t>
      </w:r>
    </w:p>
    <w:p>
      <w:pPr>
        <w:pStyle w:val="ListBullet"/>
      </w:pPr>
      <w:r>
        <w:t>- 082 HARDO TAMBAYA DANYAFIYA</w:t>
      </w:r>
    </w:p>
    <w:p>
      <w:pPr>
        <w:pStyle w:val="ListBullet"/>
      </w:pPr>
      <w:r>
        <w:t>- 083 GARIN MAKERI I</w:t>
      </w:r>
    </w:p>
    <w:p>
      <w:pPr>
        <w:pStyle w:val="ListBullet"/>
      </w:pPr>
      <w:r>
        <w:t>- 084 SABON GARI BANAGA I</w:t>
      </w:r>
    </w:p>
    <w:p>
      <w:pPr>
        <w:pStyle w:val="ListBullet"/>
      </w:pPr>
      <w:r>
        <w:t>- 085 MALAMAWA I</w:t>
      </w:r>
    </w:p>
    <w:p>
      <w:pPr>
        <w:pStyle w:val="ListBullet"/>
      </w:pPr>
      <w:r>
        <w:t>- 086 DANGYA</w:t>
      </w:r>
    </w:p>
    <w:p>
      <w:pPr>
        <w:pStyle w:val="ListBullet"/>
      </w:pPr>
      <w:r>
        <w:t>- 087 FULANI TUNFAFI</w:t>
      </w:r>
    </w:p>
    <w:p>
      <w:pPr>
        <w:pStyle w:val="ListBullet"/>
      </w:pPr>
      <w:r>
        <w:t>- 088 HARDO HARO</w:t>
      </w:r>
    </w:p>
    <w:p>
      <w:pPr>
        <w:pStyle w:val="ListBullet"/>
      </w:pPr>
      <w:r>
        <w:t>- 089 JEKE</w:t>
      </w:r>
    </w:p>
    <w:p>
      <w:pPr>
        <w:pStyle w:val="ListBullet"/>
      </w:pPr>
      <w:r>
        <w:t>- 090 NAUDI TURKUSHAWA</w:t>
      </w:r>
    </w:p>
    <w:p>
      <w:pPr>
        <w:pStyle w:val="Heading2"/>
        <w:spacing w:after="240"/>
      </w:pPr>
      <w:r>
        <w:rPr>
          <w:b/>
          <w:color w:val="000000"/>
        </w:rPr>
        <w:t>Look up which tool is being used in this district [standard_minimal_peek]</w:t>
      </w:r>
      <w:r>
        <w:rPr>
          <w:i/>
          <w:color w:val="808080"/>
        </w:rPr>
        <w:t xml:space="preserve"> [standard_minimal_peek]</w:t>
      </w:r>
    </w:p>
    <w:p>
      <w:pPr>
        <w:spacing w:after="200"/>
      </w:pPr>
      <w:r>
        <w:rPr>
          <w:i/>
        </w:rPr>
        <w:t>select_one instrument</w:t>
      </w:r>
    </w:p>
    <w:p>
      <w:pPr>
        <w:pStyle w:val="ListBullet"/>
      </w:pPr>
      <w:r>
        <w:t>- Peek</w:t>
      </w:r>
    </w:p>
    <w:p>
      <w:pPr>
        <w:pStyle w:val="ListBullet"/>
      </w:pPr>
      <w:r>
        <w:t>- Peek (Rapid)</w:t>
      </w:r>
    </w:p>
    <w:p>
      <w:pPr>
        <w:pStyle w:val="ListBullet"/>
      </w:pPr>
      <w:r>
        <w:t>- Snellen Charts (Standard)</w:t>
      </w:r>
    </w:p>
    <w:p>
      <w:pPr>
        <w:pStyle w:val="ListBullet"/>
      </w:pPr>
      <w:r>
        <w:t>- Snellen Charts (Rapid)</w:t>
      </w:r>
    </w:p>
    <w:p>
      <w:pPr>
        <w:pStyle w:val="Heading2"/>
        <w:spacing w:after="240"/>
      </w:pPr>
      <w:r>
        <w:rPr>
          <w:b/>
          <w:color w:val="000000"/>
        </w:rPr>
        <w:t>person_location</w:t>
      </w:r>
      <w:r>
        <w:rPr>
          <w:i/>
          <w:color w:val="808080"/>
        </w:rPr>
        <w:t xml:space="preserve"> [person_location]</w:t>
      </w:r>
    </w:p>
    <w:p>
      <w:pPr>
        <w:spacing w:after="200"/>
      </w:pPr>
      <w:r>
        <w:rPr>
          <w:i/>
        </w:rPr>
        <w:t>end group</w:t>
      </w:r>
    </w:p>
    <w:p>
      <w:pPr>
        <w:pStyle w:val="Heading4"/>
        <w:spacing w:after="240"/>
      </w:pPr>
      <w:r>
        <w:rPr>
          <w:b/>
          <w:color w:val="000000"/>
        </w:rPr>
        <w:t>DISTANCE VISION | UNCORRECTED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4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4"/>
        <w:spacing w:after="240"/>
      </w:pPr>
      <w:r>
        <w:rPr>
          <w:b/>
          <w:color w:val="000000"/>
        </w:rPr>
        <w:t>DISTANCE VISION | UNCORRECTED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4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4"/>
        <w:spacing w:after="240"/>
      </w:pPr>
      <w:r>
        <w:rPr>
          <w:b/>
          <w:color w:val="000000"/>
        </w:rPr>
        <w:t>DISTANCE VISION | 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4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4"/>
        <w:spacing w:after="240"/>
      </w:pPr>
      <w:r>
        <w:rPr>
          <w:b/>
          <w:color w:val="000000"/>
        </w:rPr>
        <w:t>DISTANCE VISION | 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4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4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PH_RE [peek_dv_pinhole_right_eye]</w:t>
      </w:r>
      <w:r>
        <w:rPr>
          <w:i/>
          <w:color w:val="808080"/>
        </w:rPr>
        <w:t xml:space="preserve"> [peek_dv_pinhole_right_eye]</w:t>
      </w:r>
    </w:p>
    <w:p>
      <w:pPr>
        <w:spacing w:after="200"/>
      </w:pPr>
      <w:r>
        <w:rPr>
          <w:color w:val="0000FF"/>
        </w:rPr>
        <w:t>Relevant: (Presents with distance correction="no" and /data/Visual Acuity Test/UC|DV|RE/LogMAR &gt; 0.3 and /data/Visual Acuity Test/UC_DV_RE/LogMAR &gt; 0.3) or (/data/Visual Acuity Test/CO_DV_RE/LogMAR &gt; 0.3 and /data/Visual Acuity Test/CO_DV_LE/LogMAR &gt; 0.3   )</w:t>
      </w:r>
    </w:p>
    <w:p>
      <w:pPr>
        <w:spacing w:after="200"/>
      </w:pPr>
      <w:r>
        <w:rPr>
          <w:i/>
        </w:rPr>
        <w:t>begin group</w:t>
      </w:r>
    </w:p>
    <w:p>
      <w:pPr>
        <w:pStyle w:val="Heading3"/>
        <w:spacing w:after="240"/>
      </w:pPr>
      <w:r>
        <w:rPr>
          <w:b/>
          <w:color w:val="000000"/>
        </w:rPr>
        <w:t>DISTANCE VISION | PINHOLE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PH_LE [peek_dv_pinhole_left_eye]</w:t>
      </w:r>
      <w:r>
        <w:rPr>
          <w:i/>
          <w:color w:val="808080"/>
        </w:rPr>
        <w:t xml:space="preserve"> [peek_dv_pinhole_left_eye]</w:t>
      </w:r>
    </w:p>
    <w:p>
      <w:pPr>
        <w:spacing w:after="200"/>
      </w:pPr>
      <w:r>
        <w:rPr>
          <w:color w:val="0000FF"/>
        </w:rPr>
        <w:t>Relevant: (Presents with distance correction="no" and /data/Visual Acuity Test/UC|DV|RE/LogMAR &gt; 0.3 and /data/Visual Acuity Test/UC_DV_RE/LogMAR &gt; 0.3) or (/data/Visual Acuity Test/CO_DV_RE/LogMAR &gt; 0.3 and /data/Visual Acuity Test/CO_DV_LE/LogMAR &gt; 0.3   )</w:t>
      </w:r>
    </w:p>
    <w:p>
      <w:pPr>
        <w:spacing w:after="200"/>
      </w:pPr>
      <w:r>
        <w:rPr>
          <w:i/>
        </w:rPr>
        <w:t>begin group</w:t>
      </w:r>
    </w:p>
    <w:p>
      <w:pPr>
        <w:pStyle w:val="Heading2"/>
        <w:spacing w:after="240"/>
      </w:pPr>
      <w:r>
        <w:rPr>
          <w:b/>
          <w:color w:val="000000"/>
        </w:rPr>
        <w:t>DISTANCE VISION | PINHOLE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UC_NV_RE [peek_nva_uncorrected_right_eye]</w:t>
      </w:r>
      <w:r>
        <w:rPr>
          <w:i/>
          <w:color w:val="808080"/>
        </w:rPr>
        <w:t xml:space="preserve"> [peek_nva_uncorrected_right_eye]</w:t>
      </w:r>
    </w:p>
    <w:p>
      <w:pPr>
        <w:spacing w:after="200"/>
      </w:pPr>
      <w:r>
        <w:rPr>
          <w:color w:val="0000FF"/>
        </w:rPr>
        <w:t>Relevant: Age (years)&gt;=35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UNCORRECTED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UC_NV_LE [peek_nva_uncorrected_left_eye]</w:t>
      </w:r>
      <w:r>
        <w:rPr>
          <w:i/>
          <w:color w:val="808080"/>
        </w:rPr>
        <w:t xml:space="preserve"> [peek_nva_uncorrected_left_eye]</w:t>
      </w:r>
    </w:p>
    <w:p>
      <w:pPr>
        <w:spacing w:after="200"/>
      </w:pPr>
      <w:r>
        <w:rPr>
          <w:color w:val="0000FF"/>
        </w:rPr>
        <w:t>Relevant: Age (years)&gt;=35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UNCORRECTED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CO_NV_RE [peek_nva_corrected_right_eye]</w:t>
      </w:r>
      <w:r>
        <w:rPr>
          <w:i/>
          <w:color w:val="808080"/>
        </w:rPr>
        <w:t xml:space="preserve"> [peek_nva_corrected_right_eye]</w:t>
      </w:r>
    </w:p>
    <w:p>
      <w:pPr>
        <w:spacing w:after="200"/>
      </w:pPr>
      <w:r>
        <w:rPr>
          <w:color w:val="0000FF"/>
        </w:rPr>
        <w:t xml:space="preserve">Relevant: Presents with near vision correction="yes" and Age (years)&gt;=35 and /data/Visual Acuity Test/UC_NV_RE/Label !="N6" and  /data/Visual Acuity Test/UC_NV_LE/Label !="N6" 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CO_NV_LE [peek_nva_corrected_left_eye]</w:t>
      </w:r>
      <w:r>
        <w:rPr>
          <w:i/>
          <w:color w:val="808080"/>
        </w:rPr>
        <w:t xml:space="preserve"> [peek_nva_corrected_left_eye]</w:t>
      </w:r>
    </w:p>
    <w:p>
      <w:pPr>
        <w:spacing w:after="200"/>
      </w:pPr>
      <w:r>
        <w:rPr>
          <w:color w:val="0000FF"/>
        </w:rPr>
        <w:t xml:space="preserve">Relevant: Presents with near vision correction="yes" and Age (years)&gt;=35 and /data/Visual Acuity Test/UC_NV_RE/Label !="N6" and  /data/Visual Acuity Test/UC_NV_LE/Label !="N6" 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LogMAR [logMAR]</w:t>
      </w:r>
      <w:r>
        <w:rPr>
          <w:i/>
          <w:color w:val="808080"/>
        </w:rPr>
        <w:t xml:space="preserve"> [logMAR]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DISTANCE VISION | UNCORRECTED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DISTANCE VISION | UNCORRECTED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DISTANCE VISION | 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DISTANCE VISION | 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3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3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PH_RE [peek_dv_pinhole_right_eye_rapid]</w:t>
      </w:r>
      <w:r>
        <w:rPr>
          <w:i/>
          <w:color w:val="808080"/>
        </w:rPr>
        <w:t xml:space="preserve"> [peek_dv_pinhole_right_eye_rapid]</w:t>
      </w:r>
    </w:p>
    <w:p>
      <w:pPr>
        <w:spacing w:after="200"/>
      </w:pPr>
      <w:r>
        <w:rPr>
          <w:color w:val="0000FF"/>
        </w:rPr>
        <w:t>Relevant: (Presents with distance correction="no" and /data/Visual Acuity Test (Rapid)/UC|DV|RE/Pass="false" and /data/Visual Acuity Test (Rapid)/UC_DV_RE/Pass="false") or (/data/Visual Acuity Test (Rapid)/CO_DV_RE/Pass="false" and /data/Visual Acuity Test (Rapid)/CO_DV_LE/Pass="false"   )</w:t>
      </w:r>
    </w:p>
    <w:p>
      <w:pPr>
        <w:spacing w:after="200"/>
      </w:pPr>
      <w:r>
        <w:rPr>
          <w:i/>
        </w:rPr>
        <w:t>begin group</w:t>
      </w:r>
    </w:p>
    <w:p>
      <w:pPr>
        <w:pStyle w:val="Heading2"/>
        <w:spacing w:after="240"/>
      </w:pPr>
      <w:r>
        <w:rPr>
          <w:b/>
          <w:color w:val="000000"/>
        </w:rPr>
        <w:t>DISTANCE VISION | PINHOLE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PH_LE [peek_dv_pinhole_left_eye_rapid]</w:t>
      </w:r>
      <w:r>
        <w:rPr>
          <w:i/>
          <w:color w:val="808080"/>
        </w:rPr>
        <w:t xml:space="preserve"> [peek_dv_pinhole_left_eye_rapid]</w:t>
      </w:r>
    </w:p>
    <w:p>
      <w:pPr>
        <w:spacing w:after="200"/>
      </w:pPr>
      <w:r>
        <w:rPr>
          <w:color w:val="0000FF"/>
        </w:rPr>
        <w:t>Relevant: (Presents with distance correction="no" and /data/Visual Acuity Test (Rapid)/UC|DV|RE/Pass="false" and /data/Visual Acuity Test (Rapid)/UC_DV_RE/Pass="false") or (/data/Visual Acuity Test (Rapid)/CO_DV_RE/Pass="false" and /data/Visual Acuity Test (Rapid)/CO_DV_LE/Pass="false"   )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DISTANCE VISION | PINHOLE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UC_NV_RE [peek_nva_uncorrected_right_eye_rapid]</w:t>
      </w:r>
      <w:r>
        <w:rPr>
          <w:i/>
          <w:color w:val="808080"/>
        </w:rPr>
        <w:t xml:space="preserve"> [peek_nva_uncorrected_right_eye_rapid]</w:t>
      </w:r>
    </w:p>
    <w:p>
      <w:pPr>
        <w:spacing w:after="200"/>
      </w:pPr>
      <w:r>
        <w:rPr>
          <w:color w:val="0000FF"/>
        </w:rPr>
        <w:t>Relevant: Age (years)&gt;=35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UNCORRECTED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UC_NV_LE [peek_nva_uncorrected_left_eye_rapid]</w:t>
      </w:r>
      <w:r>
        <w:rPr>
          <w:i/>
          <w:color w:val="808080"/>
        </w:rPr>
        <w:t xml:space="preserve"> [peek_nva_uncorrected_left_eye_rapid]</w:t>
      </w:r>
    </w:p>
    <w:p>
      <w:pPr>
        <w:spacing w:after="200"/>
      </w:pPr>
      <w:r>
        <w:rPr>
          <w:color w:val="0000FF"/>
        </w:rPr>
        <w:t>Relevant: Age (years)&gt;=35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UNCORRECTED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CO_NV_RE [peek_nva_corrected_right_eye_rapid]</w:t>
      </w:r>
      <w:r>
        <w:rPr>
          <w:i/>
          <w:color w:val="808080"/>
        </w:rPr>
        <w:t xml:space="preserve"> [peek_nva_corrected_right_eye_rapid]</w:t>
      </w:r>
    </w:p>
    <w:p>
      <w:pPr>
        <w:spacing w:after="200"/>
      </w:pPr>
      <w:r>
        <w:rPr>
          <w:color w:val="0000FF"/>
        </w:rPr>
        <w:t xml:space="preserve">Relevant: Presents with near vision correction="yes" and Age (years)&gt;=35 and /data/Visual Acuity Test (Rapid)/UC_NV_RE/Pass ="false" and  /data/Visual Acuity Test (Rapid)/UC_NV_LE/Pass ="false" 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CO_NV_LE [peek_nva_corrected_left_eye_rapid]</w:t>
      </w:r>
      <w:r>
        <w:rPr>
          <w:i/>
          <w:color w:val="808080"/>
        </w:rPr>
        <w:t xml:space="preserve"> [peek_nva_corrected_left_eye_rapid]</w:t>
      </w:r>
    </w:p>
    <w:p>
      <w:pPr>
        <w:spacing w:after="200"/>
      </w:pPr>
      <w:r>
        <w:rPr>
          <w:color w:val="0000FF"/>
        </w:rPr>
        <w:t xml:space="preserve">Relevant: Presents with near vision correction="yes" and Age (years)&gt;=35 and /data/Visual Acuity Test (Rapid)/UC_NV_RE/Pass ="false" and  /data/Visual Acuity Test (Rapid)/UC_NV_LE/Pass ="false" 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Label [label]</w:t>
      </w:r>
      <w:r>
        <w:rPr>
          <w:i/>
          <w:color w:val="808080"/>
        </w:rPr>
        <w:t xml:space="preserve"> [label]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Pass [pass]</w:t>
      </w:r>
      <w:r>
        <w:rPr>
          <w:i/>
          <w:color w:val="808080"/>
        </w:rPr>
        <w:t xml:space="preserve"> [pass]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Average Lux [lux]</w:t>
      </w:r>
      <w:r>
        <w:rPr>
          <w:i/>
          <w:color w:val="808080"/>
        </w:rPr>
        <w:t xml:space="preserve"> [lux]</w:t>
      </w:r>
    </w:p>
    <w:p>
      <w:pPr>
        <w:spacing w:after="200"/>
      </w:pPr>
      <w:r>
        <w:rPr>
          <w:i/>
        </w:rPr>
        <w:t>text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UC_DV_RE [dv_snellen_uncorrected_right_eye]</w:t>
      </w:r>
      <w:r>
        <w:rPr>
          <w:i/>
          <w:color w:val="808080"/>
        </w:rPr>
        <w:t xml:space="preserve"> [dv_snellen_uncorrected_right_eye]</w:t>
      </w:r>
    </w:p>
    <w:p>
      <w:pPr>
        <w:spacing w:after="200"/>
      </w:pPr>
      <w:r>
        <w:rPr>
          <w:i/>
        </w:rPr>
        <w:t>begin group</w:t>
      </w:r>
    </w:p>
    <w:p>
      <w:pPr>
        <w:pStyle w:val="Heading2"/>
        <w:spacing w:after="240"/>
      </w:pPr>
      <w:r>
        <w:rPr>
          <w:b/>
          <w:color w:val="000000"/>
        </w:rPr>
        <w:t>DISTANCE VISION | UNCORRECTED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 xml:space="preserve"> 6/12 [dv_snellen_uc_re_06_12]</w:t>
      </w:r>
      <w:r>
        <w:rPr>
          <w:i/>
          <w:color w:val="808080"/>
        </w:rPr>
        <w:t xml:space="preserve"> [dv_snellen_uc_re_06_12]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 xml:space="preserve"> 6/18 [dv_snellen_uc_re_06_18]</w:t>
      </w:r>
      <w:r>
        <w:rPr>
          <w:i/>
          <w:color w:val="808080"/>
        </w:rPr>
        <w:t xml:space="preserve"> [dv_snellen_uc_re_06_18]</w:t>
      </w:r>
    </w:p>
    <w:p>
      <w:pPr>
        <w:spacing w:after="200"/>
      </w:pPr>
      <w:r>
        <w:rPr>
          <w:color w:val="0000FF"/>
        </w:rPr>
        <w:t>Relevant:  6/12="no"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 xml:space="preserve"> 6/60 [dv_snellen_uc_re_06_60]</w:t>
      </w:r>
      <w:r>
        <w:rPr>
          <w:i/>
          <w:color w:val="808080"/>
        </w:rPr>
        <w:t xml:space="preserve"> [dv_snellen_uc_re_06_60]</w:t>
      </w:r>
    </w:p>
    <w:p>
      <w:pPr>
        <w:spacing w:after="200"/>
      </w:pPr>
      <w:r>
        <w:rPr>
          <w:color w:val="0000FF"/>
        </w:rPr>
        <w:t>Relevant:  6/18="no"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 xml:space="preserve"> 3/60 [dv_snellen_uc_re_03_60]</w:t>
      </w:r>
      <w:r>
        <w:rPr>
          <w:i/>
          <w:color w:val="808080"/>
        </w:rPr>
        <w:t xml:space="preserve"> [dv_snellen_uc_re_03_60]</w:t>
      </w:r>
    </w:p>
    <w:p>
      <w:pPr>
        <w:spacing w:after="200"/>
      </w:pPr>
      <w:r>
        <w:rPr>
          <w:color w:val="0000FF"/>
        </w:rPr>
        <w:t>Relevant:  6/60="no"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2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UC_DV_LE [dv_snellen_uncorrected_left_eye]</w:t>
      </w:r>
      <w:r>
        <w:rPr>
          <w:i/>
          <w:color w:val="808080"/>
        </w:rPr>
        <w:t xml:space="preserve"> [dv_snellen_uncorrected_left_eye]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DISTANCE VISION | UNCORRECTED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6/12 [dv_snellen_uc_le_06_12]</w:t>
      </w:r>
      <w:r>
        <w:rPr>
          <w:i/>
          <w:color w:val="808080"/>
        </w:rPr>
        <w:t xml:space="preserve"> [dv_snellen_uc_le_06_12]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6/18 [dv_snellen_uc_le_06_18]</w:t>
      </w:r>
      <w:r>
        <w:rPr>
          <w:i/>
          <w:color w:val="808080"/>
        </w:rPr>
        <w:t xml:space="preserve"> [dv_snellen_uc_le_06_18]</w:t>
      </w:r>
    </w:p>
    <w:p>
      <w:pPr>
        <w:spacing w:after="200"/>
      </w:pPr>
      <w:r>
        <w:rPr>
          <w:color w:val="0000FF"/>
        </w:rPr>
        <w:t>Relevant:  6/12="no"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6/60 [dv_snellen_uc_le_06_60]</w:t>
      </w:r>
      <w:r>
        <w:rPr>
          <w:i/>
          <w:color w:val="808080"/>
        </w:rPr>
        <w:t xml:space="preserve"> [dv_snellen_uc_le_06_60]</w:t>
      </w:r>
    </w:p>
    <w:p>
      <w:pPr>
        <w:spacing w:after="200"/>
      </w:pPr>
      <w:r>
        <w:rPr>
          <w:color w:val="0000FF"/>
        </w:rPr>
        <w:t>Relevant:  6/18="no"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3/60 [dv_snellen_uc_le_03_60]</w:t>
      </w:r>
      <w:r>
        <w:rPr>
          <w:i/>
          <w:color w:val="808080"/>
        </w:rPr>
        <w:t xml:space="preserve"> [dv_snellen_uc_le_03_60]</w:t>
      </w:r>
    </w:p>
    <w:p>
      <w:pPr>
        <w:spacing w:after="200"/>
      </w:pPr>
      <w:r>
        <w:rPr>
          <w:color w:val="0000FF"/>
        </w:rPr>
        <w:t>Relevant:  6/60="no"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CO_DV_RE [dv_snellen_corrected_right_eye]</w:t>
      </w:r>
      <w:r>
        <w:rPr>
          <w:i/>
          <w:color w:val="808080"/>
        </w:rPr>
        <w:t xml:space="preserve"> [dv_snellen_corrected_right_eye]</w:t>
      </w:r>
    </w:p>
    <w:p>
      <w:pPr>
        <w:spacing w:after="200"/>
      </w:pPr>
      <w:r>
        <w:rPr>
          <w:color w:val="0000FF"/>
        </w:rPr>
        <w:t>Relevant: Presents with distance correction="yes" and  6/12 = "no" and    6/12 = "no"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DISTANCE VISION | 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6/12 [dv_snellen_co_re_06_12]</w:t>
      </w:r>
      <w:r>
        <w:rPr>
          <w:i/>
          <w:color w:val="808080"/>
        </w:rPr>
        <w:t xml:space="preserve"> [dv_snellen_co_re_06_12]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6/18 [dv_snellen_co_re_06_18]</w:t>
      </w:r>
      <w:r>
        <w:rPr>
          <w:i/>
          <w:color w:val="808080"/>
        </w:rPr>
        <w:t xml:space="preserve"> [dv_snellen_co_re_06_18]</w:t>
      </w:r>
    </w:p>
    <w:p>
      <w:pPr>
        <w:spacing w:after="200"/>
      </w:pPr>
      <w:r>
        <w:rPr>
          <w:color w:val="0000FF"/>
        </w:rPr>
        <w:t>Relevant:  6/12="no"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6/60 [dv_snellen_co_re_06_60]</w:t>
      </w:r>
      <w:r>
        <w:rPr>
          <w:i/>
          <w:color w:val="808080"/>
        </w:rPr>
        <w:t xml:space="preserve"> [dv_snellen_co_re_06_60]</w:t>
      </w:r>
    </w:p>
    <w:p>
      <w:pPr>
        <w:spacing w:after="200"/>
      </w:pPr>
      <w:r>
        <w:rPr>
          <w:color w:val="0000FF"/>
        </w:rPr>
        <w:t>Relevant:  6/18="no"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3/60 [dv_snellen_co_re_03_60]</w:t>
      </w:r>
      <w:r>
        <w:rPr>
          <w:i/>
          <w:color w:val="808080"/>
        </w:rPr>
        <w:t xml:space="preserve"> [dv_snellen_co_re_03_60]</w:t>
      </w:r>
    </w:p>
    <w:p>
      <w:pPr>
        <w:spacing w:after="200"/>
      </w:pPr>
      <w:r>
        <w:rPr>
          <w:color w:val="0000FF"/>
        </w:rPr>
        <w:t>Relevant:  6/60="no"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CO_DV_LE [dv_snellen_corrected_left_eye]</w:t>
      </w:r>
      <w:r>
        <w:rPr>
          <w:i/>
          <w:color w:val="808080"/>
        </w:rPr>
        <w:t xml:space="preserve"> [dv_snellen_corrected_left_eye]</w:t>
      </w:r>
    </w:p>
    <w:p>
      <w:pPr>
        <w:spacing w:after="200"/>
      </w:pPr>
      <w:r>
        <w:rPr>
          <w:color w:val="0000FF"/>
        </w:rPr>
        <w:t>Relevant: Presents with distance correction="yes" and  6/12 = "no" and   6/12 = "no"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DISTANCE VISION | 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6/12 [dv_snellen_co_le_06_12]</w:t>
      </w:r>
      <w:r>
        <w:rPr>
          <w:i/>
          <w:color w:val="808080"/>
        </w:rPr>
        <w:t xml:space="preserve"> [dv_snellen_co_le_06_12]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6/18 [dv_snellen_co_le_06_18]</w:t>
      </w:r>
      <w:r>
        <w:rPr>
          <w:i/>
          <w:color w:val="808080"/>
        </w:rPr>
        <w:t xml:space="preserve"> [dv_snellen_co_le_06_18]</w:t>
      </w:r>
    </w:p>
    <w:p>
      <w:pPr>
        <w:spacing w:after="200"/>
      </w:pPr>
      <w:r>
        <w:rPr>
          <w:color w:val="0000FF"/>
        </w:rPr>
        <w:t>Relevant:  6/12="no"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6/60 [dv_snellen_co_le_06_60]</w:t>
      </w:r>
      <w:r>
        <w:rPr>
          <w:i/>
          <w:color w:val="808080"/>
        </w:rPr>
        <w:t xml:space="preserve"> [dv_snellen_co_le_06_60]</w:t>
      </w:r>
    </w:p>
    <w:p>
      <w:pPr>
        <w:spacing w:after="200"/>
      </w:pPr>
      <w:r>
        <w:rPr>
          <w:color w:val="0000FF"/>
        </w:rPr>
        <w:t>Relevant:  6/18="no"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3/60 [dv_snellen_co_le_03_60]</w:t>
      </w:r>
      <w:r>
        <w:rPr>
          <w:i/>
          <w:color w:val="808080"/>
        </w:rPr>
        <w:t xml:space="preserve"> [dv_snellen_co_le_03_60]</w:t>
      </w:r>
    </w:p>
    <w:p>
      <w:pPr>
        <w:spacing w:after="200"/>
      </w:pPr>
      <w:r>
        <w:rPr>
          <w:color w:val="0000FF"/>
        </w:rPr>
        <w:t>Relevant:  6/60="no"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PH_RE [dv_snellen_pinhole_right_eye]</w:t>
      </w:r>
      <w:r>
        <w:rPr>
          <w:i/>
          <w:color w:val="808080"/>
        </w:rPr>
        <w:t xml:space="preserve"> [dv_snellen_pinhole_right_eye]</w:t>
      </w:r>
    </w:p>
    <w:p>
      <w:pPr>
        <w:spacing w:after="200"/>
      </w:pPr>
      <w:r>
        <w:rPr>
          <w:color w:val="0000FF"/>
        </w:rPr>
        <w:t>Relevant: (Presents with distance correction="no" and  6/12 = "no" and   6/12 = "no") or ( 6/12 = "no" and   6/12 = "no")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DISTANCE VISION | PINHOLE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6/12 [dv_snellen_ph_re_06_12]</w:t>
      </w:r>
      <w:r>
        <w:rPr>
          <w:i/>
          <w:color w:val="808080"/>
        </w:rPr>
        <w:t xml:space="preserve"> [dv_snellen_ph_re_06_12]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6/18 [dv_snellen_ph_re_06_18]</w:t>
      </w:r>
      <w:r>
        <w:rPr>
          <w:i/>
          <w:color w:val="808080"/>
        </w:rPr>
        <w:t xml:space="preserve"> [dv_snellen_ph_re_06_18]</w:t>
      </w:r>
    </w:p>
    <w:p>
      <w:pPr>
        <w:spacing w:after="200"/>
      </w:pPr>
      <w:r>
        <w:rPr>
          <w:color w:val="0000FF"/>
        </w:rPr>
        <w:t>Relevant:  6/12="no"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6/60 [dv_snellen_ph_re_06_60]</w:t>
      </w:r>
      <w:r>
        <w:rPr>
          <w:i/>
          <w:color w:val="808080"/>
        </w:rPr>
        <w:t xml:space="preserve"> [dv_snellen_ph_re_06_60]</w:t>
      </w:r>
    </w:p>
    <w:p>
      <w:pPr>
        <w:spacing w:after="200"/>
      </w:pPr>
      <w:r>
        <w:rPr>
          <w:color w:val="0000FF"/>
        </w:rPr>
        <w:t>Relevant:  6/18="no"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3/60 [dv_snellen_ph_re_03_60]</w:t>
      </w:r>
      <w:r>
        <w:rPr>
          <w:i/>
          <w:color w:val="808080"/>
        </w:rPr>
        <w:t xml:space="preserve"> [dv_snellen_ph_re_03_60]</w:t>
      </w:r>
    </w:p>
    <w:p>
      <w:pPr>
        <w:spacing w:after="200"/>
      </w:pPr>
      <w:r>
        <w:rPr>
          <w:color w:val="0000FF"/>
        </w:rPr>
        <w:t>Relevant:  6/60="no"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PH_LE [dv_snellen_pinhole_left_eye]</w:t>
      </w:r>
      <w:r>
        <w:rPr>
          <w:i/>
          <w:color w:val="808080"/>
        </w:rPr>
        <w:t xml:space="preserve"> [dv_snellen_pinhole_left_eye]</w:t>
      </w:r>
    </w:p>
    <w:p>
      <w:pPr>
        <w:spacing w:after="200"/>
      </w:pPr>
      <w:r>
        <w:rPr>
          <w:color w:val="0000FF"/>
        </w:rPr>
        <w:t>Relevant: (Presents with distance correction="no" and  6/12 = "no" and   6/12 = "no") or ( 6/12 = "no" and   6/12 = "no")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DISTANCE VISION | PINHOLE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6/12 [dv_snellen_ph_le_06_12]</w:t>
      </w:r>
      <w:r>
        <w:rPr>
          <w:i/>
          <w:color w:val="808080"/>
        </w:rPr>
        <w:t xml:space="preserve"> [dv_snellen_ph_le_06_12]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6/18 [dv_snellen_ph_le_06_18]</w:t>
      </w:r>
      <w:r>
        <w:rPr>
          <w:i/>
          <w:color w:val="808080"/>
        </w:rPr>
        <w:t xml:space="preserve"> [dv_snellen_ph_le_06_18]</w:t>
      </w:r>
    </w:p>
    <w:p>
      <w:pPr>
        <w:spacing w:after="200"/>
      </w:pPr>
      <w:r>
        <w:rPr>
          <w:color w:val="0000FF"/>
        </w:rPr>
        <w:t>Relevant:  6/12="no"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6/60 [dv_snellen_ph_le_06_60]</w:t>
      </w:r>
      <w:r>
        <w:rPr>
          <w:i/>
          <w:color w:val="808080"/>
        </w:rPr>
        <w:t xml:space="preserve"> [dv_snellen_ph_le_06_60]</w:t>
      </w:r>
    </w:p>
    <w:p>
      <w:pPr>
        <w:spacing w:after="200"/>
      </w:pPr>
      <w:r>
        <w:rPr>
          <w:color w:val="0000FF"/>
        </w:rPr>
        <w:t>Relevant:  6/18="no"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 xml:space="preserve"> 3/60 [dv_snellen_ph_le_03_60]</w:t>
      </w:r>
      <w:r>
        <w:rPr>
          <w:i/>
          <w:color w:val="808080"/>
        </w:rPr>
        <w:t xml:space="preserve"> [dv_snellen_ph_le_03_60]</w:t>
      </w:r>
    </w:p>
    <w:p>
      <w:pPr>
        <w:spacing w:after="200"/>
      </w:pPr>
      <w:r>
        <w:rPr>
          <w:color w:val="0000FF"/>
        </w:rPr>
        <w:t>Relevant:  6/60="no"  and Look up which tool is being used in this district="Standard"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UC_NV_RE [nv_snellen_uncorrected_right_eye]</w:t>
      </w:r>
      <w:r>
        <w:rPr>
          <w:i/>
          <w:color w:val="808080"/>
        </w:rPr>
        <w:t xml:space="preserve"> [nv_snellen_uncorrected_right_eye]</w:t>
      </w:r>
    </w:p>
    <w:p>
      <w:pPr>
        <w:spacing w:after="200"/>
      </w:pPr>
      <w:r>
        <w:rPr>
          <w:color w:val="0000FF"/>
        </w:rPr>
        <w:t>Relevant: Age (years)&gt;=35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UNCORRECTED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N6 [nv_snellen_uc_re_n6]</w:t>
      </w:r>
      <w:r>
        <w:rPr>
          <w:i/>
          <w:color w:val="808080"/>
        </w:rPr>
        <w:t xml:space="preserve"> [nv_snellen_uc_re_n6]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UC_NV_LE [nv_snellen_uncorrected_left_eye]</w:t>
      </w:r>
      <w:r>
        <w:rPr>
          <w:i/>
          <w:color w:val="808080"/>
        </w:rPr>
        <w:t xml:space="preserve"> [nv_snellen_uncorrected_left_eye]</w:t>
      </w:r>
    </w:p>
    <w:p>
      <w:pPr>
        <w:spacing w:after="200"/>
      </w:pPr>
      <w:r>
        <w:rPr>
          <w:color w:val="0000FF"/>
        </w:rPr>
        <w:t>Relevant: Age (years)&gt;=35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UNCORRECTED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N6 [nv_snellen_uc_le_n6]</w:t>
      </w:r>
      <w:r>
        <w:rPr>
          <w:i/>
          <w:color w:val="808080"/>
        </w:rPr>
        <w:t xml:space="preserve"> [nv_snellen_uc_le_n6]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CO_NV_RE [nva_snellen_corrected_right_eye]</w:t>
      </w:r>
      <w:r>
        <w:rPr>
          <w:i/>
          <w:color w:val="808080"/>
        </w:rPr>
        <w:t xml:space="preserve"> [nva_snellen_corrected_right_eye]</w:t>
      </w:r>
    </w:p>
    <w:p>
      <w:pPr>
        <w:spacing w:after="200"/>
      </w:pPr>
      <w:r>
        <w:rPr>
          <w:color w:val="0000FF"/>
        </w:rPr>
        <w:t>Relevant: Presents with near vision correction="yes" and Age (years)&gt;=35 and N6="no" and  N6="no"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CORRECTED | RIGHT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N6 [nv_snellen_co_re_n6]</w:t>
      </w:r>
      <w:r>
        <w:rPr>
          <w:i/>
          <w:color w:val="808080"/>
        </w:rPr>
        <w:t xml:space="preserve"> [nv_snellen_co_re_n6]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CO_NV_LE [nva_snellen_corrected_left_eye]</w:t>
      </w:r>
      <w:r>
        <w:rPr>
          <w:i/>
          <w:color w:val="808080"/>
        </w:rPr>
        <w:t xml:space="preserve"> [nva_snellen_corrected_left_eye]</w:t>
      </w:r>
    </w:p>
    <w:p>
      <w:pPr>
        <w:spacing w:after="200"/>
      </w:pPr>
      <w:r>
        <w:rPr>
          <w:color w:val="0000FF"/>
        </w:rPr>
        <w:t>Relevant: Presents with near vision correction="yes" and Age (years)&gt;=35 and N6="no" and  N6="no"</w:t>
      </w:r>
    </w:p>
    <w:p>
      <w:pPr>
        <w:spacing w:after="200"/>
      </w:pPr>
      <w:r>
        <w:rPr>
          <w:i/>
        </w:rPr>
        <w:t>begin group</w:t>
      </w:r>
    </w:p>
    <w:p>
      <w:pPr>
        <w:pStyle w:val="Heading1"/>
        <w:spacing w:after="240"/>
      </w:pPr>
      <w:r>
        <w:rPr>
          <w:b/>
          <w:color w:val="000000"/>
        </w:rPr>
        <w:t>NEAR VISION | CORRECTED | LEFT EYE [instructions_1]</w:t>
      </w:r>
      <w:r>
        <w:rPr>
          <w:i/>
          <w:color w:val="808080"/>
        </w:rPr>
        <w:t xml:space="preserve"> [instructions_1]</w:t>
      </w:r>
    </w:p>
    <w:p>
      <w:pPr>
        <w:spacing w:after="200"/>
      </w:pPr>
      <w:r>
        <w:rPr>
          <w:i/>
        </w:rPr>
        <w:t>note</w:t>
      </w:r>
    </w:p>
    <w:p>
      <w:pPr>
        <w:pStyle w:val="Heading1"/>
        <w:spacing w:after="240"/>
      </w:pPr>
      <w:r>
        <w:rPr>
          <w:b/>
          <w:color w:val="000000"/>
        </w:rPr>
        <w:t>Visual Acuity [header]</w:t>
      </w:r>
      <w:r>
        <w:rPr>
          <w:i/>
          <w:color w:val="808080"/>
        </w:rPr>
        <w:t xml:space="preserve"> [header]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N6 [nva_snellen_co_le_n6]</w:t>
      </w:r>
      <w:r>
        <w:rPr>
          <w:i/>
          <w:color w:val="808080"/>
        </w:rPr>
        <w:t xml:space="preserve"> [nva_snellen_co_le_n6]</w:t>
      </w:r>
    </w:p>
    <w:p>
      <w:pPr>
        <w:spacing w:after="200"/>
      </w:pPr>
      <w:r>
        <w:rPr>
          <w:i/>
        </w:rPr>
        <w:t>select_one yn</w:t>
      </w:r>
    </w:p>
    <w:p>
      <w:pPr>
        <w:pStyle w:val="ListBullet"/>
      </w:pPr>
      <w:r>
        <w:t>- Yes</w:t>
      </w:r>
    </w:p>
    <w:p>
      <w:pPr>
        <w:pStyle w:val="ListBullet"/>
      </w:pPr>
      <w:r>
        <w:t>- No</w:t>
      </w:r>
    </w:p>
    <w:p>
      <w:pPr>
        <w:pStyle w:val="Heading1"/>
        <w:spacing w:after="240"/>
      </w:pPr>
      <w:r>
        <w:rPr>
          <w:b/>
          <w:color w:val="000000"/>
        </w:rPr>
        <w:t>. [instructions_2]</w:t>
      </w:r>
      <w:r>
        <w:rPr>
          <w:i/>
          <w:color w:val="808080"/>
        </w:rPr>
        <w:t xml:space="preserve"> [instructions_2]</w:t>
      </w:r>
    </w:p>
    <w:p>
      <w:pPr>
        <w:spacing w:after="200"/>
      </w:pPr>
      <w:r>
        <w:rPr>
          <w:color w:val="FFA500"/>
        </w:rPr>
        <w:t xml:space="preserve">Required: </w:t>
        <w:br/>
      </w:r>
    </w:p>
    <w:p>
      <w:pPr>
        <w:spacing w:after="200"/>
      </w:pPr>
      <w:r>
        <w:rPr>
          <w:i/>
        </w:rPr>
        <w:t>note</w:t>
      </w:r>
    </w:p>
    <w:p>
      <w:pPr>
        <w:pStyle w:val="Heading2"/>
        <w:spacing w:after="240"/>
      </w:pPr>
      <w:r>
        <w:rPr>
          <w:b/>
          <w:color w:val="000000"/>
        </w:rPr>
        <w:t>SF4a. Name [name]</w:t>
      </w:r>
      <w:r>
        <w:rPr>
          <w:i/>
          <w:color w:val="808080"/>
        </w:rPr>
        <w:t xml:space="preserve"> [name]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SF4b. Address [address]</w:t>
      </w:r>
      <w:r>
        <w:rPr>
          <w:i/>
          <w:color w:val="808080"/>
        </w:rPr>
        <w:t xml:space="preserve"> [address]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SF4c. Contact number [contact_number]</w:t>
      </w:r>
      <w:r>
        <w:rPr>
          <w:i/>
          <w:color w:val="808080"/>
        </w:rPr>
        <w:t xml:space="preserve"> [contact_number]</w:t>
      </w:r>
    </w:p>
    <w:p>
      <w:pPr>
        <w:spacing w:after="200"/>
      </w:pPr>
      <w:r>
        <w:rPr>
          <w:i/>
        </w:rPr>
        <w:t>text</w:t>
      </w:r>
    </w:p>
    <w:p>
      <w:pPr>
        <w:pStyle w:val="Heading2"/>
        <w:spacing w:after="240"/>
      </w:pPr>
      <w:r>
        <w:rPr>
          <w:b/>
          <w:color w:val="000000"/>
        </w:rPr>
        <w:t>referral</w:t>
      </w:r>
      <w:r>
        <w:rPr>
          <w:i/>
          <w:color w:val="808080"/>
        </w:rPr>
        <w:t xml:space="preserve"> [referral]</w:t>
      </w:r>
    </w:p>
    <w:p>
      <w:pPr>
        <w:spacing w:after="200"/>
      </w:pPr>
      <w:r>
        <w:rPr>
          <w:i/>
        </w:rPr>
        <w:t>end group</w:t>
      </w:r>
    </w:p>
    <w:p>
      <w:pPr>
        <w:pStyle w:val="Heading3"/>
        <w:spacing w:after="240"/>
      </w:pPr>
      <w:r>
        <w:rPr>
          <w:b/>
          <w:color w:val="000000"/>
        </w:rPr>
        <w:t>Current Location [geolocation]</w:t>
      </w:r>
      <w:r>
        <w:rPr>
          <w:i/>
          <w:color w:val="808080"/>
        </w:rPr>
        <w:t xml:space="preserve"> [geolocation]</w:t>
      </w:r>
    </w:p>
    <w:p>
      <w:pPr>
        <w:spacing w:after="200"/>
      </w:pPr>
      <w:r>
        <w:rPr>
          <w:i/>
        </w:rPr>
        <w:t>geopoint</w:t>
      </w:r>
    </w:p>
    <w:p>
      <w:pPr>
        <w:pStyle w:val="Heading3"/>
        <w:spacing w:after="240"/>
      </w:pPr>
      <w:r>
        <w:rPr>
          <w:b/>
          <w:color w:val="000000"/>
        </w:rPr>
        <w:t>location</w:t>
      </w:r>
      <w:r>
        <w:rPr>
          <w:i/>
          <w:color w:val="808080"/>
        </w:rPr>
        <w:t xml:space="preserve"> [location]</w:t>
      </w:r>
    </w:p>
    <w:p>
      <w:pPr>
        <w:spacing w:after="200"/>
      </w:pPr>
      <w:r>
        <w:rPr>
          <w:i/>
        </w:rPr>
        <w:t>end group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